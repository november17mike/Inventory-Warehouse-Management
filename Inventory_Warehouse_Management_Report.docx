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9B" w:rsidRPr="0082500B" w:rsidRDefault="0082500B">
      <w:pPr>
        <w:pStyle w:val="Title"/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Inventory and Warehouse Management System</w:t>
      </w:r>
    </w:p>
    <w:p w:rsidR="005B479B" w:rsidRPr="0082500B" w:rsidRDefault="0082500B">
      <w:pPr>
        <w:pStyle w:val="Heading1"/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Abstract</w:t>
      </w:r>
    </w:p>
    <w:p w:rsidR="005B479B" w:rsidRPr="0082500B" w:rsidRDefault="0082500B">
      <w:pPr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 xml:space="preserve">The Inventory and Warehouse Management System is designed to facilitate real-time tracking and management of product inventories across multiple warehouses. This project showcases a prototype for a </w:t>
      </w:r>
      <w:r w:rsidRPr="0082500B">
        <w:rPr>
          <w:rFonts w:ascii="Bahnschrift Light" w:hAnsi="Bahnschrift Light"/>
        </w:rPr>
        <w:t>larger-scale solution, integrating Python as a frontend interface with MySQL for backend data storage and operations. It includes features such as low-stock alerts, stock distribution visualization, and stock transfer functionalities.</w:t>
      </w:r>
    </w:p>
    <w:p w:rsidR="005B479B" w:rsidRPr="0082500B" w:rsidRDefault="0082500B">
      <w:pPr>
        <w:pStyle w:val="Heading1"/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Tools Used</w:t>
      </w:r>
    </w:p>
    <w:p w:rsidR="005B479B" w:rsidRPr="0082500B" w:rsidRDefault="0082500B">
      <w:pPr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- MySQL</w:t>
      </w:r>
      <w:r w:rsidRPr="0082500B">
        <w:rPr>
          <w:rFonts w:ascii="Bahnschrift Light" w:hAnsi="Bahnschrift Light"/>
        </w:rPr>
        <w:br/>
        <w:t xml:space="preserve">- </w:t>
      </w:r>
      <w:r w:rsidRPr="0082500B">
        <w:rPr>
          <w:rFonts w:ascii="Bahnschrift Light" w:hAnsi="Bahnschrift Light"/>
        </w:rPr>
        <w:t xml:space="preserve">Python (mysql-connector-python, SQLAlchemy, pandas, matplotlib, </w:t>
      </w:r>
      <w:proofErr w:type="spellStart"/>
      <w:r w:rsidRPr="0082500B">
        <w:rPr>
          <w:rFonts w:ascii="Bahnschrift Light" w:hAnsi="Bahnschrift Light"/>
        </w:rPr>
        <w:t>seaborn</w:t>
      </w:r>
      <w:proofErr w:type="spellEnd"/>
      <w:proofErr w:type="gramStart"/>
      <w:r w:rsidRPr="0082500B">
        <w:rPr>
          <w:rFonts w:ascii="Bahnschrift Light" w:hAnsi="Bahnschrift Light"/>
        </w:rPr>
        <w:t>)</w:t>
      </w:r>
      <w:proofErr w:type="gramEnd"/>
      <w:r w:rsidRPr="0082500B">
        <w:rPr>
          <w:rFonts w:ascii="Bahnschrift Light" w:hAnsi="Bahnschrift Light"/>
        </w:rPr>
        <w:br/>
        <w:t>- dbdiagram.io</w:t>
      </w:r>
      <w:r w:rsidRPr="0082500B">
        <w:rPr>
          <w:rFonts w:ascii="Bahnschrift Light" w:hAnsi="Bahnschrift Light"/>
        </w:rPr>
        <w:t xml:space="preserve"> for database visualization</w:t>
      </w:r>
    </w:p>
    <w:p w:rsidR="005B479B" w:rsidRPr="0082500B" w:rsidRDefault="0082500B">
      <w:pPr>
        <w:pStyle w:val="Heading1"/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Objective</w:t>
      </w:r>
    </w:p>
    <w:p w:rsidR="005B479B" w:rsidRPr="0082500B" w:rsidRDefault="0082500B">
      <w:pPr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To design and implement a warehouse inventory tracking system with functionalities such as:</w:t>
      </w:r>
      <w:r w:rsidRPr="0082500B">
        <w:rPr>
          <w:rFonts w:ascii="Bahnschrift Light" w:hAnsi="Bahnschrift Light"/>
        </w:rPr>
        <w:br/>
        <w:t xml:space="preserve">- Managing product, warehouse, and supplier </w:t>
      </w:r>
      <w:r w:rsidRPr="0082500B">
        <w:rPr>
          <w:rFonts w:ascii="Bahnschrift Light" w:hAnsi="Bahnschrift Light"/>
        </w:rPr>
        <w:t>data</w:t>
      </w:r>
      <w:r w:rsidRPr="0082500B">
        <w:rPr>
          <w:rFonts w:ascii="Bahnschrift Light" w:hAnsi="Bahnschrift Light"/>
        </w:rPr>
        <w:br/>
        <w:t>- Tracking stock levels in warehouses</w:t>
      </w:r>
      <w:r w:rsidRPr="0082500B">
        <w:rPr>
          <w:rFonts w:ascii="Bahnschrift Light" w:hAnsi="Bahnschrift Light"/>
        </w:rPr>
        <w:br/>
        <w:t>- Alert generation for low stock</w:t>
      </w:r>
      <w:r w:rsidRPr="0082500B">
        <w:rPr>
          <w:rFonts w:ascii="Bahnschrift Light" w:hAnsi="Bahnschrift Light"/>
        </w:rPr>
        <w:br/>
        <w:t>- Stock transfer between warehouses</w:t>
      </w:r>
      <w:r w:rsidRPr="0082500B">
        <w:rPr>
          <w:rFonts w:ascii="Bahnschrift Light" w:hAnsi="Bahnschrift Light"/>
        </w:rPr>
        <w:br/>
        <w:t>- Visual representation of stock distribution</w:t>
      </w:r>
    </w:p>
    <w:p w:rsidR="005B479B" w:rsidRPr="0082500B" w:rsidRDefault="0082500B">
      <w:pPr>
        <w:pStyle w:val="Heading1"/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Schema Design</w:t>
      </w:r>
    </w:p>
    <w:p w:rsidR="0082500B" w:rsidRDefault="0082500B" w:rsidP="0082500B">
      <w:pPr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The schema consists of the following tables:</w:t>
      </w:r>
      <w:r w:rsidRPr="0082500B">
        <w:rPr>
          <w:rFonts w:ascii="Bahnschrift Light" w:hAnsi="Bahnschrift Light"/>
        </w:rPr>
        <w:br/>
        <w:t>1. Products: Stores product details.</w:t>
      </w:r>
      <w:r w:rsidRPr="0082500B">
        <w:rPr>
          <w:rFonts w:ascii="Bahnschrift Light" w:hAnsi="Bahnschrift Light"/>
        </w:rPr>
        <w:br/>
        <w:t>2.</w:t>
      </w:r>
      <w:r w:rsidRPr="0082500B">
        <w:rPr>
          <w:rFonts w:ascii="Bahnschrift Light" w:hAnsi="Bahnschrift Light"/>
        </w:rPr>
        <w:t xml:space="preserve"> Suppliers: Contains supplier information.</w:t>
      </w:r>
      <w:r w:rsidRPr="0082500B">
        <w:rPr>
          <w:rFonts w:ascii="Bahnschrift Light" w:hAnsi="Bahnschrift Light"/>
        </w:rPr>
        <w:br/>
        <w:t>3. Warehouses: Stores warehouse location data.</w:t>
      </w:r>
      <w:r w:rsidRPr="0082500B">
        <w:rPr>
          <w:rFonts w:ascii="Bahnschrift Light" w:hAnsi="Bahnschrift Light"/>
        </w:rPr>
        <w:br/>
        <w:t>4. Stock: Tracks quantity of products in warehouses.</w:t>
      </w:r>
    </w:p>
    <w:p w:rsidR="005B479B" w:rsidRPr="0082500B" w:rsidRDefault="0082500B">
      <w:pPr>
        <w:pStyle w:val="Heading1"/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Steps Performed</w:t>
      </w:r>
    </w:p>
    <w:p w:rsidR="005B479B" w:rsidRPr="0082500B" w:rsidRDefault="0082500B">
      <w:pPr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1. Designed schema with relationships among products, warehouses, suppliers, and stock.</w:t>
      </w:r>
      <w:r w:rsidRPr="0082500B">
        <w:rPr>
          <w:rFonts w:ascii="Bahnschrift Light" w:hAnsi="Bahnschrift Light"/>
        </w:rPr>
        <w:br/>
      </w:r>
      <w:r w:rsidRPr="0082500B">
        <w:rPr>
          <w:rFonts w:ascii="Bahnschrift Light" w:hAnsi="Bahnschrift Light"/>
        </w:rPr>
        <w:lastRenderedPageBreak/>
        <w:t>2. Insert</w:t>
      </w:r>
      <w:r w:rsidRPr="0082500B">
        <w:rPr>
          <w:rFonts w:ascii="Bahnschrift Light" w:hAnsi="Bahnschrift Light"/>
        </w:rPr>
        <w:t>ed sample records using Python and Faker.</w:t>
      </w:r>
      <w:r w:rsidRPr="0082500B">
        <w:rPr>
          <w:rFonts w:ascii="Bahnschrift Light" w:hAnsi="Bahnschrift Light"/>
        </w:rPr>
        <w:br/>
        <w:t>3. Developed Python scripts for operations like inserting data, viewing alerts, and generating visualizations.</w:t>
      </w:r>
      <w:r w:rsidRPr="0082500B">
        <w:rPr>
          <w:rFonts w:ascii="Bahnschrift Light" w:hAnsi="Bahnschrift Light"/>
        </w:rPr>
        <w:br/>
        <w:t>4. Created stored procedures and triggers for stock transfer and alert mechanisms.</w:t>
      </w:r>
      <w:r w:rsidRPr="0082500B">
        <w:rPr>
          <w:rFonts w:ascii="Bahnschrift Light" w:hAnsi="Bahnschrift Light"/>
        </w:rPr>
        <w:br/>
        <w:t>5. Developed an inte</w:t>
      </w:r>
      <w:r w:rsidRPr="0082500B">
        <w:rPr>
          <w:rFonts w:ascii="Bahnschrift Light" w:hAnsi="Bahnschrift Light"/>
        </w:rPr>
        <w:t>ractive menu-driven program integrating all features.</w:t>
      </w:r>
    </w:p>
    <w:p w:rsidR="005B479B" w:rsidRPr="0082500B" w:rsidRDefault="0082500B">
      <w:pPr>
        <w:pStyle w:val="Heading1"/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Key Functionalities</w:t>
      </w:r>
    </w:p>
    <w:p w:rsidR="005B479B" w:rsidRPr="0082500B" w:rsidRDefault="0082500B">
      <w:pPr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- Menu-driven interface for interacting with the warehouse system.</w:t>
      </w:r>
      <w:r w:rsidRPr="0082500B">
        <w:rPr>
          <w:rFonts w:ascii="Bahnschrift Light" w:hAnsi="Bahnschrift Light"/>
        </w:rPr>
        <w:br/>
        <w:t>- Automatic alerting for stock levels below threshold.</w:t>
      </w:r>
      <w:r w:rsidRPr="0082500B">
        <w:rPr>
          <w:rFonts w:ascii="Bahnschrift Light" w:hAnsi="Bahnschrift Light"/>
        </w:rPr>
        <w:br/>
        <w:t>- Visualization of warehouse-wise and product-wise stock.</w:t>
      </w:r>
      <w:r w:rsidRPr="0082500B">
        <w:rPr>
          <w:rFonts w:ascii="Bahnschrift Light" w:hAnsi="Bahnschrift Light"/>
        </w:rPr>
        <w:br/>
        <w:t xml:space="preserve">- </w:t>
      </w:r>
      <w:r w:rsidRPr="0082500B">
        <w:rPr>
          <w:rFonts w:ascii="Bahnschrift Light" w:hAnsi="Bahnschrift Light"/>
        </w:rPr>
        <w:t>Option to transfer stock between warehouses.</w:t>
      </w:r>
      <w:r w:rsidRPr="0082500B">
        <w:rPr>
          <w:rFonts w:ascii="Bahnschrift Light" w:hAnsi="Bahnschrift Light"/>
        </w:rPr>
        <w:br/>
        <w:t>- Check availability of products across all warehouses.</w:t>
      </w:r>
    </w:p>
    <w:p w:rsidR="0082500B" w:rsidRPr="0082500B" w:rsidRDefault="0082500B">
      <w:pPr>
        <w:pStyle w:val="Heading1"/>
        <w:rPr>
          <w:rFonts w:ascii="Bahnschrift Light" w:hAnsi="Bahnschrift Light"/>
        </w:rPr>
      </w:pPr>
      <w:r w:rsidRPr="0082500B">
        <w:rPr>
          <w:rFonts w:ascii="Bahnschrift Light" w:hAnsi="Bahnschrift Light"/>
          <w:noProof/>
          <w:lang w:val="en-IN" w:eastAsia="en-IN" w:bidi="hi-IN"/>
        </w:rPr>
        <w:drawing>
          <wp:inline distT="0" distB="0" distL="0" distR="0" wp14:anchorId="5F8643E7" wp14:editId="3CE7CD42">
            <wp:extent cx="5723914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436F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5" t="21814" r="14312" b="13708"/>
                    <a:stretch/>
                  </pic:blipFill>
                  <pic:spPr bwMode="auto">
                    <a:xfrm>
                      <a:off x="0" y="0"/>
                      <a:ext cx="5723914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00B" w:rsidRDefault="0082500B">
      <w:pPr>
        <w:pStyle w:val="Heading1"/>
        <w:rPr>
          <w:rFonts w:ascii="Bahnschrift Light" w:hAnsi="Bahnschrift Light"/>
        </w:rPr>
      </w:pPr>
    </w:p>
    <w:p w:rsidR="005B479B" w:rsidRPr="0082500B" w:rsidRDefault="0082500B">
      <w:pPr>
        <w:pStyle w:val="Heading1"/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Conclusion</w:t>
      </w:r>
    </w:p>
    <w:p w:rsidR="005B479B" w:rsidRPr="0082500B" w:rsidRDefault="0082500B">
      <w:pPr>
        <w:rPr>
          <w:rFonts w:ascii="Bahnschrift Light" w:hAnsi="Bahnschrift Light"/>
        </w:rPr>
      </w:pPr>
      <w:r w:rsidRPr="0082500B">
        <w:rPr>
          <w:rFonts w:ascii="Bahnschrift Light" w:hAnsi="Bahnschrift Light"/>
        </w:rPr>
        <w:t>The project provides a simplified but robust prototype of an inventory management system suitable for retail enterprises. It demonstrates how ba</w:t>
      </w:r>
      <w:r w:rsidRPr="0082500B">
        <w:rPr>
          <w:rFonts w:ascii="Bahnschrift Light" w:hAnsi="Bahnschrift Light"/>
        </w:rPr>
        <w:t xml:space="preserve">ckend database systems can be integrated with Python for data visualization, automation, and interactive </w:t>
      </w:r>
      <w:bookmarkStart w:id="0" w:name="_GoBack"/>
      <w:bookmarkEnd w:id="0"/>
      <w:r w:rsidRPr="0082500B">
        <w:rPr>
          <w:rFonts w:ascii="Bahnschrift Light" w:hAnsi="Bahnschrift Light"/>
        </w:rPr>
        <w:t>operations.</w:t>
      </w:r>
    </w:p>
    <w:sectPr w:rsidR="005B479B" w:rsidRPr="008250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79B"/>
    <w:rsid w:val="008250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B3F09D-B546-49B3-8A9F-E953A57B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2025-07-25T08:29:00Z</dcterms:modified>
  <cp:category/>
</cp:coreProperties>
</file>